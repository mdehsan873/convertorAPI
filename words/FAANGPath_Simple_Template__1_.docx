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MOHAMMAD EHSAN ANSARI</w:t>
        <w:br/>
        <w:t>+919140512495 ⋄Gurgaon, Haryana India</w:t>
        <w:br/>
        <w:t>mdehsan873@gmail.com ⋄LinkedIn ⋄Github</w:t>
        <w:br/>
        <w:t>OBJECTIVE</w:t>
        <w:br/>
        <w:t>Software Engineer with 2+ years of experience in Django, seeking full-time Backend roles.</w:t>
        <w:br/>
        <w:t>EDUCATION</w:t>
        <w:br/>
        <w:t>Master of Computer Applications, Madan Mohan Malviya University Of Technology</w:t>
        <w:br/>
        <w:t>2019-2022</w:t>
        <w:br/>
        <w:t>Bachelor of Computer Applications, Mahatma Gandhi Kashi Vidyapeeth</w:t>
        <w:br/>
        <w:t>2016 - 2019</w:t>
        <w:br/>
        <w:t>SKILLS</w:t>
        <w:br/>
        <w:t>Technical Skills</w:t>
        <w:br/>
        <w:t>Python, Django, AWS, GIT, Java, Android, SQL, Selenium, Appium, Scraping</w:t>
        <w:br/>
        <w:t>EXPERIENCE</w:t>
        <w:br/>
        <w:t>Software Engineer</w:t>
        <w:br/>
        <w:t>March 2022 - Present</w:t>
        <w:br/>
        <w:t>Think Future Technology</w:t>
        <w:br/>
        <w:t>Gurgaon, India</w:t>
        <w:br/>
        <w:t>• Worked as a Python Developer.</w:t>
        <w:br/>
        <w:t>• Led the Webotter Project and helped deliver it before EST.</w:t>
        <w:br/>
        <w:t>• Worked for NCPUl and upgraded their app API level 31 to 33.</w:t>
        <w:br/>
        <w:t>• Worked for Baliston as Python Developer created rest APIs.</w:t>
        <w:br/>
        <w:t>Software Engineer Intern</w:t>
        <w:br/>
        <w:t>Sep 2021 - Mar 2022</w:t>
        <w:br/>
        <w:t>Swiggy</w:t>
        <w:br/>
        <w:t>Remote</w:t>
        <w:br/>
        <w:t>• Learned Automation and AWS.</w:t>
        <w:br/>
        <w:t>• Automated scraping journal website, parsing and cleaning data using python connected the app to PostgresSQl.</w:t>
        <w:br/>
        <w:t>PROJECTS</w:t>
        <w:br/>
        <w:t>Demo TFT AI: TFT.AI envisions an administrative interface that simplifies the addition of features and steps,</w:t>
        <w:br/>
        <w:t>making them readily accessible to platform users via an API. This platform serves as a gateway for presenting AI/ML</w:t>
        <w:br/>
        <w:t>applications, referred to as - Features. It offers a user-friendly interface to access various AI/ML REST API services.</w:t>
        <w:br/>
        <w:t>Through this platform, end-users can actively engage and explore the outcomes of intermediary processes, known as</w:t>
        <w:br/>
        <w:t>- Steps. Features: End-to-end functionality comprising different steps in a specified sequential order. (Try it here)</w:t>
        <w:br/>
        <w:t>Webotter: This is a chatbot that helps website owners and others integrate a chatbot with just a few clicks, and</w:t>
        <w:br/>
        <w:t>visitors can use it.</w:t>
        <w:br/>
        <w:t>Ekitaab: eKitaab is a free Urdu ePub Book Reader having Nastaleeq font support. NCPUL books can be downloaded</w:t>
        <w:br/>
        <w:t>and read without any hassle on this reader. (Try it here)</w:t>
        <w:br/>
        <w:t>EXTRA-CURRICULAR ACTIVITIES</w:t>
        <w:br/>
        <w:t>• 3* coder at LeetCode Profile Link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