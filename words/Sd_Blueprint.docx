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Get the IP</w:t>
        <w:br/>
        <w:t>Input Validation</w:t>
        <w:br/>
        <w:t>Authorization / Authentication</w:t>
        <w:br/>
        <w:t>Rate Limiting / Throttling</w:t>
        <w:br/>
        <w:t>Whitelist / Blacklisting</w:t>
        <w:br/>
        <w:t>Flow Control</w:t>
        <w:br/>
        <w:t>Authentication (OAuth 2.0)</w:t>
        <w:br/>
        <w:t>Request Header Validations</w:t>
        <w:br/>
        <w:t>TLS Termination</w:t>
        <w:br/>
        <w:t>Request Deduplication</w:t>
        <w:br/>
        <w:t>Metering / Usage data collection</w:t>
        <w:br/>
        <w:t>Request Dispatching</w:t>
        <w:br/>
        <w:t>API Gateway</w:t>
        <w:br/>
        <w:t>Load Balancer</w:t>
        <w:br/>
        <w:t>#MultiPrimary</w:t>
        <w:br/>
        <w:t>Access Logs</w:t>
        <w:br/>
        <w:t>Status Codes</w:t>
        <w:br/>
        <w:t>Number of Requests</w:t>
        <w:br/>
        <w:t>Active Connections</w:t>
        <w:br/>
        <w:t>Request</w:t>
        <w:br/>
        <w:t>Response</w:t>
        <w:br/>
        <w:t>Gzip, deflate</w:t>
        <w:br/>
        <w:t>Request ID</w:t>
        <w:br/>
        <w:t>Idempotent Key</w:t>
        <w:br/>
        <w:t>Many more...</w:t>
        <w:br/>
        <w:t>4XX, 5XX, 2XX</w:t>
        <w:br/>
        <w:t>Pagination</w:t>
        <w:br/>
        <w:t>Expiry Headers</w:t>
        <w:br/>
        <w:t>Mime</w:t>
        <w:br/>
        <w:t>Cookie</w:t>
        <w:br/>
        <w:t>many more...</w:t>
        <w:br/>
        <w:t>Response Time</w:t>
        <w:br/>
        <w:t>Failed Status Codes</w:t>
        <w:br/>
        <w:t>Error Codes /</w:t>
        <w:br/>
        <w:t>Message</w:t>
        <w:br/>
        <w:t>Serially</w:t>
        <w:br/>
        <w:t>Serially Batch</w:t>
        <w:br/>
        <w:t>Pessimistic</w:t>
        <w:br/>
        <w:t>Locking</w:t>
        <w:br/>
        <w:t>Optimistic</w:t>
        <w:br/>
        <w:t>Locking</w:t>
        <w:br/>
        <w:t>Concurrency:</w:t>
        <w:br/>
        <w:t>Leaderless</w:t>
        <w:br/>
        <w:t>(#Gossip</w:t>
        <w:br/>
        <w:t>Protocol)</w:t>
        <w:br/>
        <w:t>Leader +</w:t>
        <w:br/>
        <w:t>Followers</w:t>
        <w:br/>
        <w:t>Multi-Leaders</w:t>
        <w:br/>
        <w:t>Frontend Servers</w:t>
        <w:br/>
        <w:t>#InMemoryConnections</w:t>
        <w:br/>
        <w:t>For Live Streaming / Chat</w:t>
        <w:br/>
        <w:t>CDN / Edge Servers</w:t>
        <w:br/>
        <w:t>#Global #Regional #Static</w:t>
        <w:br/>
        <w:t>Static / Stream with ABR</w:t>
        <w:br/>
        <w:t>Message</w:t>
        <w:br/>
        <w:t>Dispatcher</w:t>
        <w:br/>
        <w:t>Round Robin</w:t>
        <w:br/>
        <w:t>Weighted Round</w:t>
        <w:br/>
        <w:t>Robin</w:t>
        <w:br/>
        <w:t>Least Connections</w:t>
        <w:br/>
        <w:t>Hash / Server</w:t>
        <w:br/>
        <w:t>Stickiness</w:t>
        <w:br/>
        <w:t>Random</w:t>
        <w:br/>
        <w:t>User</w:t>
        <w:br/>
        <w:t>Connection</w:t>
        <w:br/>
        <w:t>user_1</w:t>
        <w:br/>
        <w:t>ada_inst_obj</w:t>
        <w:br/>
        <w:t>Dispatch Messages</w:t>
        <w:br/>
        <w:t>to other FE Servers</w:t>
        <w:br/>
        <w:t>Server</w:t>
        <w:br/>
        <w:t>Topic / Obj ID</w:t>
        <w:br/>
        <w:t>server_1</w:t>
        <w:br/>
        <w:t>asdf23dsf3oj23098asfdf3</w:t>
        <w:br/>
        <w:t>RTMP</w:t>
        <w:br/>
        <w:t>WebRTC</w:t>
        <w:br/>
        <w:t>Websocket</w:t>
        <w:br/>
        <w:t>SSE (Server Side</w:t>
        <w:br/>
        <w:t>Events)</w:t>
        <w:br/>
        <w:t>HTTP Short Polling</w:t>
        <w:br/>
        <w:t>HTTP Long Polling</w:t>
        <w:br/>
        <w:t>Webhook</w:t>
        <w:br/>
        <w:t>Stream API</w:t>
        <w:br/>
        <w:t>Bandwidth</w:t>
        <w:br/>
        <w:t>Topics</w:t>
        <w:br/>
        <w:t>Cache Miss Outs</w:t>
        <w:br/>
        <w:t>Active Resources</w:t>
        <w:br/>
        <w:t>Total Resources</w:t>
        <w:br/>
        <w:t>DiskIO (if buffering)</w:t>
        <w:br/>
        <w:t>CPU</w:t>
        <w:br/>
        <w:t>Memory</w:t>
        <w:br/>
        <w:t>Latency</w:t>
        <w:br/>
        <w:t>Bandwidth</w:t>
        <w:br/>
        <w:t>Vertical Scale</w:t>
        <w:br/>
        <w:t>Horizontal</w:t>
        <w:br/>
        <w:t>Object Storage</w:t>
        <w:br/>
        <w:t>#S3 #Chunk #Raw</w:t>
        <w:br/>
        <w:t>Count of messages</w:t>
        <w:br/>
        <w:t>Consumption Rate</w:t>
        <w:br/>
        <w:t>In-Transit (Waiting</w:t>
        <w:br/>
        <w:t>for Ack)</w:t>
        <w:br/>
        <w:t>Queue limit</w:t>
        <w:br/>
        <w:t>Push Hot Resource</w:t>
        <w:br/>
        <w:t>Pull Rare Resource</w:t>
        <w:br/>
        <w:t>Hybrid</w:t>
        <w:br/>
        <w:t>For every new</w:t>
        <w:br/>
        <w:t>chunk object</w:t>
        <w:br/>
        <w:t>Serves Static</w:t>
        <w:br/>
        <w:t>Content</w:t>
        <w:br/>
        <w:t>Message Queue</w:t>
        <w:br/>
        <w:t xml:space="preserve">Processed / </w:t>
        <w:br/>
        <w:t>Encoded Storage</w:t>
        <w:br/>
        <w:t>#Lossless #Lossy</w:t>
        <w:br/>
        <w:t>#Compression</w:t>
        <w:br/>
        <w:t>Validate Checksum</w:t>
        <w:br/>
        <w:t>Push Processed Media Files</w:t>
        <w:br/>
        <w:t>Broker</w:t>
        <w:br/>
        <w:t>Pub/Sub</w:t>
        <w:br/>
        <w:t>Count of</w:t>
        <w:br/>
        <w:t>messages</w:t>
        <w:br/>
        <w:t>Consumption</w:t>
        <w:br/>
        <w:t>Rate</w:t>
        <w:br/>
        <w:t>In-Transit</w:t>
        <w:br/>
        <w:t>(Waiting for Ack)</w:t>
        <w:br/>
        <w:t>Queue limit</w:t>
        <w:br/>
        <w:t>Compute Time</w:t>
        <w:br/>
        <w:t>Failed Count</w:t>
        <w:br/>
        <w:t>CPU / Disk, etc</w:t>
        <w:br/>
        <w:t>Compression</w:t>
        <w:br/>
        <w:t>Ratio</w:t>
        <w:br/>
        <w:t>Storage</w:t>
        <w:br/>
        <w:t>Consumed</w:t>
        <w:br/>
        <w:t>Object Count</w:t>
        <w:br/>
        <w:t>Key</w:t>
        <w:br/>
        <w:t>Checksum</w:t>
        <w:br/>
        <w:t>Timestamp</w:t>
        <w:br/>
        <w:t>chunk_1</w:t>
        <w:br/>
        <w:t>asdf23dsf3oj23098asfdf3</w:t>
        <w:br/>
        <w:t>1532873423</w:t>
        <w:br/>
        <w:t>Validate</w:t>
        <w:br/>
        <w:t>checksum</w:t>
        <w:br/>
        <w:t>UUID</w:t>
        <w:br/>
        <w:t>Auto Increment</w:t>
        <w:br/>
        <w:t>Auto Incr. Multiple</w:t>
        <w:br/>
        <w:t>Servers (Odd / Even)</w:t>
        <w:br/>
        <w:t>Twitter’s SnowFlakes</w:t>
        <w:br/>
        <w:t>Offline Generations</w:t>
        <w:br/>
        <w:t>Baidu UID generator</w:t>
        <w:br/>
        <w:t>Sonyflake</w:t>
        <w:br/>
        <w:t>Redlock</w:t>
        <w:br/>
        <w:t>(Redis)</w:t>
        <w:br/>
        <w:t>Google</w:t>
        <w:br/>
        <w:t>Chubby</w:t>
        <w:br/>
        <w:t>Apache</w:t>
        <w:br/>
        <w:t>Zookeeper</w:t>
        <w:br/>
        <w:t>Distributed Cache</w:t>
        <w:br/>
        <w:t>#Eviction #Invalidation</w:t>
        <w:br/>
        <w:t>LRU (Least Recently</w:t>
        <w:br/>
        <w:t>used)</w:t>
        <w:br/>
        <w:t>LFU (Least Freq. Used)</w:t>
        <w:br/>
        <w:t>FIFO</w:t>
        <w:br/>
        <w:t>MRU</w:t>
        <w:br/>
        <w:t>Random Eviction</w:t>
        <w:br/>
        <w:t>Least Used</w:t>
        <w:br/>
        <w:t>On-Demand Expiration</w:t>
        <w:br/>
        <w:t>Garbage Collector</w:t>
        <w:br/>
        <w:t>Eviction:</w:t>
        <w:br/>
        <w:t>Write-</w:t>
        <w:br/>
        <w:t>Through</w:t>
        <w:br/>
        <w:t>Read-</w:t>
        <w:br/>
        <w:t>Through</w:t>
        <w:br/>
        <w:t>Write-Around</w:t>
        <w:br/>
        <w:t>Write-Back</w:t>
        <w:br/>
        <w:t>No. of items</w:t>
        <w:br/>
        <w:t>Cache Miss &amp; Hit</w:t>
        <w:br/>
        <w:t>Disk &amp; Memory</w:t>
        <w:br/>
        <w:t>Usage</w:t>
        <w:br/>
        <w:t>Cold Storage</w:t>
        <w:br/>
        <w:t>#OldRecords</w:t>
        <w:br/>
        <w:t>RDMS</w:t>
        <w:br/>
        <w:t>Column Wide</w:t>
        <w:br/>
        <w:t>Document</w:t>
        <w:br/>
        <w:t>Key-Value</w:t>
        <w:br/>
        <w:t>Graph</w:t>
        <w:br/>
        <w:t>QuadTree</w:t>
        <w:br/>
        <w:t>Time-series</w:t>
        <w:br/>
        <w:t>Range based</w:t>
        <w:br/>
        <w:t>Hash based</w:t>
        <w:br/>
        <w:t>Geographical</w:t>
        <w:br/>
        <w:t>Directory</w:t>
        <w:br/>
        <w:t>based</w:t>
        <w:br/>
        <w:t>RBAC (Role</w:t>
        <w:br/>
        <w:t>Based Access</w:t>
        <w:br/>
        <w:t>Control)</w:t>
        <w:br/>
        <w:t>Data</w:t>
        <w:br/>
        <w:t>Encryption</w:t>
        <w:br/>
        <w:t>Audit Trail</w:t>
        <w:br/>
        <w:t>Quorum</w:t>
        <w:br/>
        <w:t>(Read / Write)</w:t>
        <w:br/>
        <w:t>Hinted-off</w:t>
        <w:br/>
        <w:t>Merkle Tree</w:t>
        <w:br/>
        <w:t>(Algo)</w:t>
        <w:br/>
        <w:t>Query response time</w:t>
        <w:br/>
        <w:t>CPU / Disk Usage</w:t>
        <w:br/>
        <w:t>Network Throughput</w:t>
        <w:br/>
        <w:t>Active Connections</w:t>
        <w:br/>
        <w:t>Storage</w:t>
        <w:br/>
        <w:t>Consistent Hashing</w:t>
        <w:br/>
        <w:t>Mod Hashing /</w:t>
        <w:br/>
        <w:t>Bloom Filter</w:t>
        <w:br/>
        <w:t>Spamming</w:t>
        <w:br/>
        <w:t>Stop Words</w:t>
        <w:br/>
        <w:t>Dedup</w:t>
        <w:br/>
        <w:t>Retry with</w:t>
        <w:br/>
        <w:t>Idempotent Key</w:t>
        <w:br/>
        <w:t>Expired /</w:t>
        <w:br/>
        <w:t>Blocked /</w:t>
        <w:br/>
        <w:t>Invalid Card</w:t>
        <w:br/>
        <w:t>Service Down</w:t>
        <w:br/>
        <w:t>Insufficient</w:t>
        <w:br/>
        <w:t>Balance</w:t>
        <w:br/>
        <w:t>Content-</w:t>
        <w:br/>
        <w:t>Based</w:t>
        <w:br/>
        <w:t>Collaborative</w:t>
        <w:br/>
        <w:t>Filtering:</w:t>
        <w:br/>
        <w:t>Notification</w:t>
        <w:br/>
        <w:t>Service</w:t>
        <w:br/>
        <w:t>Metrics</w:t>
        <w:br/>
        <w:t>Security</w:t>
        <w:br/>
        <w:t>Options / Algo</w:t>
        <w:br/>
        <w:t>ISP</w:t>
        <w:br/>
        <w:t>Root</w:t>
        <w:br/>
        <w:t>Nameserver</w:t>
        <w:br/>
        <w:t>Authoritative</w:t>
        <w:br/>
        <w:t>Nameserver</w:t>
        <w:br/>
        <w:t>Top-level Domain</w:t>
        <w:br/>
        <w:t>Nameserver</w:t>
        <w:br/>
        <w:t>TLS NS</w:t>
        <w:br/>
        <w:t>of .com</w:t>
        <w:br/>
        <w:t>google.com</w:t>
        <w:br/>
        <w:t>Domain</w:t>
        <w:br/>
        <w:t>Details</w:t>
        <w:br/>
        <w:t>ANS’s</w:t>
        <w:br/>
        <w:t>IP</w:t>
        <w:br/>
        <w:t>Domain</w:t>
        <w:br/>
        <w:t>IP?</w:t>
        <w:br/>
        <w:t>12.34.56.78</w:t>
        <w:br/>
        <w:t>Processing Workers</w:t>
        <w:br/>
        <w:t>Payment Charge</w:t>
        <w:br/>
        <w:t>Service</w:t>
        <w:br/>
        <w:t>Backend servers</w:t>
        <w:br/>
        <w:t>#ClusterOfServers</w:t>
        <w:br/>
        <w:t>#MicroService</w:t>
        <w:br/>
        <w:t>𝗦𝘆𝘀𝘁𝗲𝗺 𝗗𝗲𝘀𝗶𝗴𝗻 𝗕𝗹𝘂𝗲𝗽𝗿𝗶𝗻𝘁:</w:t>
        <w:br/>
        <w:t>𝗧𝗵𝗲 𝗨𝗹𝘁𝗶𝗺𝗮𝘁𝗲 𝗚𝘂𝗶𝗱𝗲</w:t>
        <w:br/>
        <w:t>LOAD BALANCING</w:t>
        <w:br/>
        <w:t>UPLOAD MEDIA</w:t>
        <w:br/>
        <w:t>COMMON FAN-OUT SERVICES</w:t>
        <w:br/>
        <w:t>Distributed ID</w:t>
        <w:br/>
        <w:t>Generator</w:t>
        <w:br/>
        <w:t>Distributed</w:t>
        <w:br/>
        <w:t>Resource Locking</w:t>
        <w:br/>
        <w:t>In-Memory Cache</w:t>
        <w:br/>
        <w:t>#Fast</w:t>
        <w:br/>
        <w:t>Databases</w:t>
        <w:br/>
        <w:t>#ACID #BASE</w:t>
        <w:br/>
        <w:t>Shards</w:t>
        <w:br/>
        <w:t>#HotNode #Hash</w:t>
        <w:br/>
        <w:t>Replicas</w:t>
        <w:br/>
        <w:t>#CrossGeo</w:t>
        <w:br/>
        <w:t>Pub / Sub Queue</w:t>
        <w:br/>
        <w:t>Recommendation</w:t>
        <w:br/>
        <w:t>Service</w:t>
        <w:br/>
        <w:t>Log Processing</w:t>
        <w:br/>
        <w:t>Service</w:t>
        <w:br/>
        <w:t>Search Service</w:t>
        <w:br/>
        <w:t>Analytics Service</w:t>
        <w:br/>
        <w:t>With Idempotent</w:t>
        <w:br/>
        <w:t>Key</w:t>
        <w:br/>
        <w:t>Third-Party</w:t>
        <w:br/>
        <w:t>Banking</w:t>
        <w:br/>
        <w:t>Service</w:t>
        <w:br/>
        <w:t>STREAMING CHUNK METADATA TABLE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